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Automation Pipeline</w:t>
      </w:r>
    </w:p>
    <w:p>
      <w:r>
        <w:br/>
        <w:t>This document provides details on the test automation pipeline for encrypting and decrypting environment files.</w:t>
        <w:br/>
      </w:r>
    </w:p>
    <w:p>
      <w:pPr>
        <w:pStyle w:val="Heading2"/>
      </w:pPr>
      <w:r>
        <w:t>Script</w:t>
      </w:r>
    </w:p>
    <w:p>
      <w:r>
        <w:br/>
        <w:t>#!/bin/bash</w:t>
        <w:br/>
        <w:t>LOGFILE="encrypt_decrypt.log"</w:t>
        <w:br/>
        <w:br/>
        <w:t>if [ "$1" == "encrypt" ]; then</w:t>
        <w:br/>
        <w:t xml:space="preserve">    openssl enc -aes-256-cbc -salt -in .env -out .env.enc</w:t>
        <w:br/>
        <w:t xml:space="preserve">    echo "$(date): .env encrypted to .env.enc" &gt;&gt; $LOGFILE</w:t>
        <w:br/>
        <w:t>elif [ "$1" == "decrypt" ]; then</w:t>
        <w:br/>
        <w:t xml:space="preserve">    openssl enc -aes-256-cbc -d -in .env.enc -out .env</w:t>
        <w:br/>
        <w:t xml:space="preserve">    echo "$(date): .env.enc decrypted to .env" &gt;&gt; $LOGFILE</w:t>
        <w:br/>
        <w:t>else</w:t>
        <w:br/>
        <w:t xml:space="preserve">    echo "Usage: ./encrypt_decrypt.sh [encrypt|decrypt]"</w:t>
        <w:br/>
        <w:t>fi</w:t>
        <w:br/>
      </w:r>
    </w:p>
    <w:p>
      <w:pPr>
        <w:pStyle w:val="Heading2"/>
      </w:pPr>
      <w:r>
        <w:t>Pipeline Execution</w:t>
      </w:r>
    </w:p>
    <w:p>
      <w:r>
        <w:br/>
        <w:t>1. Make the script executable:</w:t>
        <w:br/>
        <w:t xml:space="preserve">    chmod +x encrypt_decrypt.sh</w:t>
        <w:br/>
        <w:t>2. Test encryption and decryption:</w:t>
        <w:br/>
        <w:t xml:space="preserve">    ./encrypt_decrypt.sh encrypt &amp;&amp; ./encrypt_decrypt.sh decrypt</w:t>
        <w:br/>
        <w:t>3. Verify outputs:</w:t>
        <w:br/>
        <w:t xml:space="preserve">    Check for the presence of .env and .env.enc files.</w:t>
        <w:br/>
        <w:t>4. Review logs:</w:t>
        <w:br/>
        <w:t xml:space="preserve">    cat encrypt_decrypt.log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