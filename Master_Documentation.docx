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Master Documentation for Automated Systems</w:t>
      </w:r>
    </w:p>
    <w:p>
      <w:r>
        <w:t>Generated on: 2024-12-27 17:35:05</w:t>
        <w:br/>
      </w:r>
    </w:p>
    <w:p>
      <w:r>
        <w:t>This document compiles all systems, scripts, and workflows for intellectual property protection.</w:t>
      </w:r>
    </w:p>
    <w:p>
      <w:r>
        <w:t>File not found: /mnt/data/Test_Automation_Pipeline.docx</w:t>
      </w:r>
    </w:p>
    <w:p>
      <w:r>
        <w:t>File not found: /mnt/data/cleaned_dataset.csv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